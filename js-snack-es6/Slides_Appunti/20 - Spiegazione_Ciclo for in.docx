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FD2C" w14:textId="25401249" w:rsidR="00126C52" w:rsidRDefault="00126C52" w:rsidP="00126C52">
      <w:pPr>
        <w:pStyle w:val="Titolo2"/>
        <w:jc w:val="center"/>
      </w:pPr>
      <w:r>
        <w:rPr>
          <w:noProof/>
        </w:rPr>
        <w:drawing>
          <wp:inline distT="0" distB="0" distL="0" distR="0" wp14:anchorId="260A46B9" wp14:editId="03D2E4A4">
            <wp:extent cx="3286125" cy="2555875"/>
            <wp:effectExtent l="0" t="0" r="0" b="0"/>
            <wp:docPr id="17755857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5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410" cy="25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0119" w14:textId="35D94D65" w:rsidR="00043D58" w:rsidRDefault="00000000">
      <w:pPr>
        <w:pStyle w:val="Titolo2"/>
      </w:pPr>
      <w:r>
        <w:t>1. C</w:t>
      </w:r>
      <w:proofErr w:type="spellStart"/>
      <w:r>
        <w:t>reazione</w:t>
      </w:r>
      <w:proofErr w:type="spellEnd"/>
      <w:r>
        <w:t xml:space="preserve"> di un </w:t>
      </w:r>
      <w:proofErr w:type="spellStart"/>
      <w:r>
        <w:t>oggetto</w:t>
      </w:r>
      <w:proofErr w:type="spellEnd"/>
    </w:p>
    <w:p w14:paraId="283C3F14" w14:textId="77777777" w:rsidR="00126C52" w:rsidRPr="00126C52" w:rsidRDefault="00126C52" w:rsidP="00126C52"/>
    <w:p w14:paraId="5D320129" w14:textId="77777777" w:rsidR="00043D58" w:rsidRDefault="00000000">
      <w:r>
        <w:br/>
        <w:t>const palla = {</w:t>
      </w:r>
      <w:r>
        <w:br/>
        <w:t xml:space="preserve">  "prezzo": 12,</w:t>
      </w:r>
      <w:r>
        <w:br/>
        <w:t xml:space="preserve">  "tipo": "pallina da golf"</w:t>
      </w:r>
      <w:r>
        <w:br/>
        <w:t>};</w:t>
      </w:r>
      <w:r>
        <w:br/>
      </w:r>
    </w:p>
    <w:p w14:paraId="62635D01" w14:textId="77777777" w:rsidR="00043D58" w:rsidRDefault="00000000">
      <w:r>
        <w:t>Qui stai creando un oggetto chiamato `palla`, che contiene due proprietà:</w:t>
      </w:r>
    </w:p>
    <w:p w14:paraId="18F3EAC6" w14:textId="77777777" w:rsidR="00043D58" w:rsidRDefault="00000000">
      <w:pPr>
        <w:pStyle w:val="Puntoelenco"/>
      </w:pPr>
      <w:r>
        <w:t>- "prezzo" con valore 12</w:t>
      </w:r>
    </w:p>
    <w:p w14:paraId="6082679F" w14:textId="77777777" w:rsidR="00043D58" w:rsidRDefault="00000000">
      <w:pPr>
        <w:pStyle w:val="Puntoelenco"/>
      </w:pPr>
      <w:r>
        <w:t>- "tipo" con valore "pallina da golf"</w:t>
      </w:r>
    </w:p>
    <w:p w14:paraId="05CE39B9" w14:textId="77777777" w:rsidR="00043D58" w:rsidRDefault="00000000">
      <w:r>
        <w:t>In pratica è come se dicessi: La palla costa 12 ed è una pallina da golf.</w:t>
      </w:r>
    </w:p>
    <w:p w14:paraId="53892474" w14:textId="77777777" w:rsidR="00043D58" w:rsidRDefault="00000000">
      <w:pPr>
        <w:pStyle w:val="Titolo2"/>
      </w:pPr>
      <w:r>
        <w:t>2. Ciclo for...in</w:t>
      </w:r>
    </w:p>
    <w:p w14:paraId="4F486376" w14:textId="77777777" w:rsidR="00043D58" w:rsidRDefault="00000000">
      <w:r>
        <w:br/>
        <w:t>for (let key in palla) {</w:t>
      </w:r>
      <w:r>
        <w:br/>
        <w:t xml:space="preserve">  console.log(key);</w:t>
      </w:r>
      <w:r>
        <w:br/>
        <w:t xml:space="preserve">  console.log(palla[key]);</w:t>
      </w:r>
      <w:r>
        <w:br/>
        <w:t>}</w:t>
      </w:r>
      <w:r>
        <w:br/>
      </w:r>
    </w:p>
    <w:p w14:paraId="271C803C" w14:textId="77777777" w:rsidR="00043D58" w:rsidRDefault="00000000">
      <w:r>
        <w:t>Questo ciclo serve per scorrere tutte le proprietà dell'oggetto `palla`.</w:t>
      </w:r>
    </w:p>
    <w:p w14:paraId="0B703386" w14:textId="77777777" w:rsidR="00043D58" w:rsidRDefault="00000000">
      <w:r>
        <w:t>Vediamo cosa succede ad ogni iterazione:</w:t>
      </w:r>
    </w:p>
    <w:p w14:paraId="6A755838" w14:textId="77777777" w:rsidR="00043D58" w:rsidRDefault="00000000">
      <w:pPr>
        <w:pStyle w:val="Titolo3"/>
      </w:pPr>
      <w:r>
        <w:t>🔁 Primo giro:</w:t>
      </w:r>
    </w:p>
    <w:p w14:paraId="32C6538E" w14:textId="77777777" w:rsidR="00043D58" w:rsidRDefault="00000000">
      <w:r>
        <w:t>- key è "prezzo"</w:t>
      </w:r>
    </w:p>
    <w:p w14:paraId="7D80480C" w14:textId="77777777" w:rsidR="00043D58" w:rsidRDefault="00000000">
      <w:r>
        <w:t>- console.log(key) → stampa: prezzo</w:t>
      </w:r>
    </w:p>
    <w:p w14:paraId="3D58EFEB" w14:textId="77777777" w:rsidR="00043D58" w:rsidRDefault="00000000">
      <w:r>
        <w:t>- console.log(palla[key]) → stampa: 12</w:t>
      </w:r>
    </w:p>
    <w:p w14:paraId="17F8D215" w14:textId="77777777" w:rsidR="00043D58" w:rsidRDefault="00000000">
      <w:pPr>
        <w:pStyle w:val="Titolo3"/>
      </w:pPr>
      <w:r>
        <w:t>🔁 Secondo giro:</w:t>
      </w:r>
    </w:p>
    <w:p w14:paraId="3FA01C96" w14:textId="77777777" w:rsidR="00043D58" w:rsidRDefault="00000000">
      <w:r>
        <w:t>- key è "tipo"</w:t>
      </w:r>
    </w:p>
    <w:p w14:paraId="7C757FBA" w14:textId="77777777" w:rsidR="00043D58" w:rsidRDefault="00000000">
      <w:r>
        <w:t>- console.log(key) → stampa: tipo</w:t>
      </w:r>
    </w:p>
    <w:p w14:paraId="42B20F96" w14:textId="77777777" w:rsidR="00043D58" w:rsidRDefault="00000000">
      <w:r>
        <w:t>- console.log(palla[key]) → stampa: pallina da golf</w:t>
      </w:r>
    </w:p>
    <w:p w14:paraId="440CC1A3" w14:textId="77777777" w:rsidR="00043D58" w:rsidRDefault="00000000">
      <w:pPr>
        <w:pStyle w:val="Titolo2"/>
      </w:pPr>
      <w:r>
        <w:t>🔎 In sintesi</w:t>
      </w:r>
    </w:p>
    <w:p w14:paraId="386D6361" w14:textId="77777777" w:rsidR="00043D58" w:rsidRDefault="00000000">
      <w:r>
        <w:br/>
        <w:t>Il codice stampa sul terminale:</w:t>
      </w:r>
      <w:r>
        <w:br/>
        <w:t>prezzo</w:t>
      </w:r>
      <w:r>
        <w:br/>
        <w:t>12</w:t>
      </w:r>
      <w:r>
        <w:br/>
        <w:t>tipo</w:t>
      </w:r>
      <w:r>
        <w:br/>
        <w:t>pallina da golf</w:t>
      </w:r>
      <w:r>
        <w:br/>
      </w:r>
    </w:p>
    <w:p w14:paraId="578A5FEC" w14:textId="77777777" w:rsidR="00043D58" w:rsidRDefault="00000000">
      <w:pPr>
        <w:pStyle w:val="Titolo2"/>
      </w:pPr>
      <w:r>
        <w:t>🧠 Tradotto in parole semplici</w:t>
      </w:r>
    </w:p>
    <w:p w14:paraId="728EB8D9" w14:textId="77777777" w:rsidR="00043D58" w:rsidRDefault="00000000">
      <w:r>
        <w:br/>
        <w:t xml:space="preserve">Per ogni proprietà nell’oggetto `palla`, stampa prima il nome della proprietà (come "prezzo") </w:t>
      </w:r>
      <w:r>
        <w:br/>
        <w:t>e poi il suo valore (come 12).</w:t>
      </w:r>
      <w:r>
        <w:br/>
      </w:r>
    </w:p>
    <w:sectPr w:rsidR="00043D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114492">
    <w:abstractNumId w:val="8"/>
  </w:num>
  <w:num w:numId="2" w16cid:durableId="830215511">
    <w:abstractNumId w:val="6"/>
  </w:num>
  <w:num w:numId="3" w16cid:durableId="124354339">
    <w:abstractNumId w:val="5"/>
  </w:num>
  <w:num w:numId="4" w16cid:durableId="1990329266">
    <w:abstractNumId w:val="4"/>
  </w:num>
  <w:num w:numId="5" w16cid:durableId="257372167">
    <w:abstractNumId w:val="7"/>
  </w:num>
  <w:num w:numId="6" w16cid:durableId="443231375">
    <w:abstractNumId w:val="3"/>
  </w:num>
  <w:num w:numId="7" w16cid:durableId="199361315">
    <w:abstractNumId w:val="2"/>
  </w:num>
  <w:num w:numId="8" w16cid:durableId="676923411">
    <w:abstractNumId w:val="1"/>
  </w:num>
  <w:num w:numId="9" w16cid:durableId="26011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D58"/>
    <w:rsid w:val="0006063C"/>
    <w:rsid w:val="000E6F43"/>
    <w:rsid w:val="00126C52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9ED61D"/>
  <w14:defaultImageDpi w14:val="300"/>
  <w15:docId w15:val="{4E8142FB-894C-4A33-8298-0BA191B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 .</cp:lastModifiedBy>
  <cp:revision>2</cp:revision>
  <dcterms:created xsi:type="dcterms:W3CDTF">2013-12-23T23:15:00Z</dcterms:created>
  <dcterms:modified xsi:type="dcterms:W3CDTF">2025-07-24T18:24:00Z</dcterms:modified>
  <cp:category/>
</cp:coreProperties>
</file>